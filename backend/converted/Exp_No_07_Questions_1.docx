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6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Exp No 07: Questions: </w:t>
      </w:r>
    </w:p>
    <w:p>
      <w:pPr>
        <w:autoSpaceDN w:val="0"/>
        <w:tabs>
          <w:tab w:pos="360" w:val="left"/>
          <w:tab w:pos="1080" w:val="left"/>
        </w:tabs>
        <w:autoSpaceDE w:val="0"/>
        <w:widowControl/>
        <w:spacing w:line="322" w:lineRule="auto" w:before="242" w:after="0"/>
        <w:ind w:left="0" w:right="216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Name:-Saeel Sakhalkar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4"/>
        </w:rPr>
        <w:t xml:space="preserve">Roll No: 2439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Basic JOIN Queries (1-5)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1.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Retrieve all student details along with their course names using an INNER JOIN.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INNER JOIN on course_id. </w:t>
      </w:r>
    </w:p>
    <w:p>
      <w:pPr>
        <w:autoSpaceDN w:val="0"/>
        <w:autoSpaceDE w:val="0"/>
        <w:widowControl/>
        <w:spacing w:line="197" w:lineRule="auto" w:before="370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* FROM STUDENTS S INNER JOIN COURSES C ON S.COURSE_ID=C.COURSE_ID </w:t>
      </w:r>
    </w:p>
    <w:p>
      <w:pPr>
        <w:autoSpaceDN w:val="0"/>
        <w:autoSpaceDE w:val="0"/>
        <w:widowControl/>
        <w:spacing w:line="240" w:lineRule="auto" w:before="182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83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70" w:after="0"/>
        <w:ind w:left="360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Get a list of students and their assigned courses, ensuring that even students with no assigned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course appear in the result (use LEFT JOIN).</w:t>
      </w:r>
    </w:p>
    <w:p>
      <w:pPr>
        <w:autoSpaceDN w:val="0"/>
        <w:autoSpaceDE w:val="0"/>
        <w:widowControl/>
        <w:spacing w:line="197" w:lineRule="auto" w:before="24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LEFT JOIN. </w:t>
      </w:r>
    </w:p>
    <w:p>
      <w:pPr>
        <w:autoSpaceDN w:val="0"/>
        <w:autoSpaceDE w:val="0"/>
        <w:widowControl/>
        <w:spacing w:line="197" w:lineRule="auto" w:before="230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* FROM STUDENTS S LEFT JOIN COURSES C ON S.COURSE_ID=C.COURSE_ID </w:t>
      </w:r>
    </w:p>
    <w:p>
      <w:pPr>
        <w:autoSpaceDN w:val="0"/>
        <w:autoSpaceDE w:val="0"/>
        <w:widowControl/>
        <w:spacing w:line="240" w:lineRule="auto" w:before="176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1447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270" w:after="0"/>
        <w:ind w:left="360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3.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Retrieve all courses and the students enrolled in them, ensuring that even courses with no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students appear in the result (use RIGHT JOIN).</w:t>
      </w:r>
    </w:p>
    <w:p>
      <w:pPr>
        <w:autoSpaceDN w:val="0"/>
        <w:autoSpaceDE w:val="0"/>
        <w:widowControl/>
        <w:spacing w:line="197" w:lineRule="auto" w:before="246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RIGHT JOIN. </w:t>
      </w:r>
    </w:p>
    <w:p>
      <w:pPr>
        <w:autoSpaceDN w:val="0"/>
        <w:autoSpaceDE w:val="0"/>
        <w:widowControl/>
        <w:spacing w:line="197" w:lineRule="auto" w:before="232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* FROM STUDENTS S RIGHT JOIN COURSES C ON S.COURSE_ID=C.COURSE_ID </w:t>
      </w:r>
    </w:p>
    <w:p>
      <w:pPr>
        <w:autoSpaceDN w:val="0"/>
        <w:autoSpaceDE w:val="0"/>
        <w:widowControl/>
        <w:spacing w:line="240" w:lineRule="auto" w:before="174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1409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86" w:right="700" w:bottom="7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68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4.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List all students and courses, including those without a match in both tables (use FULL OUTER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JOIN).</w:t>
      </w:r>
    </w:p>
    <w:p>
      <w:pPr>
        <w:autoSpaceDN w:val="0"/>
        <w:autoSpaceDE w:val="0"/>
        <w:widowControl/>
        <w:spacing w:line="197" w:lineRule="auto" w:before="24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FULL OUTER JOIN. </w:t>
      </w:r>
    </w:p>
    <w:p>
      <w:pPr>
        <w:autoSpaceDN w:val="0"/>
        <w:autoSpaceDE w:val="0"/>
        <w:widowControl/>
        <w:spacing w:line="197" w:lineRule="auto" w:before="230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* FROM STUDENTS S FULL JOIN COURSES C ON S.COURSE_ID=C.COURSE_ID </w:t>
      </w:r>
    </w:p>
    <w:p>
      <w:pPr>
        <w:autoSpaceDN w:val="0"/>
        <w:autoSpaceDE w:val="0"/>
        <w:widowControl/>
        <w:spacing w:line="240" w:lineRule="auto" w:before="18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1981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3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5.</w:t>
      </w:r>
      <w:r>
        <w:rPr>
          <w:rFonts w:ascii="Calibri" w:hAnsi="Calibri" w:eastAsia="Calibri"/>
          <w:b/>
          <w:i w:val="0"/>
          <w:color w:val="000000"/>
          <w:sz w:val="22"/>
        </w:rPr>
        <w:t>Find all possible student-course combinations using a CROSS JOIN.</w:t>
      </w:r>
    </w:p>
    <w:p>
      <w:pPr>
        <w:autoSpaceDN w:val="0"/>
        <w:autoSpaceDE w:val="0"/>
        <w:widowControl/>
        <w:spacing w:line="197" w:lineRule="auto" w:before="26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CROSS JOIN without an ON condition. </w:t>
      </w:r>
    </w:p>
    <w:p>
      <w:pPr>
        <w:autoSpaceDN w:val="0"/>
        <w:autoSpaceDE w:val="0"/>
        <w:widowControl/>
        <w:spacing w:line="197" w:lineRule="auto" w:before="114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* FROM STUDENTS S CROSS JOIN COURSES C </w:t>
      </w:r>
    </w:p>
    <w:p>
      <w:pPr>
        <w:autoSpaceDN w:val="0"/>
        <w:autoSpaceDE w:val="0"/>
        <w:widowControl/>
        <w:spacing w:line="240" w:lineRule="auto" w:before="256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246379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988" w:right="70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tabs>
          <w:tab w:pos="360" w:val="left"/>
        </w:tabs>
        <w:autoSpaceDE w:val="0"/>
        <w:widowControl/>
        <w:spacing w:line="247" w:lineRule="auto" w:before="0" w:after="0"/>
        <w:ind w:left="0" w:right="604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JOINs with WHERE Condition (6-10) </w:t>
      </w:r>
      <w:r>
        <w:br/>
      </w:r>
      <w:r>
        <w:tab/>
      </w:r>
      <w:r>
        <w:rPr>
          <w:rFonts w:ascii="Calibri" w:hAnsi="Calibri" w:eastAsia="Calibri"/>
          <w:b w:val="0"/>
          <w:i w:val="0"/>
          <w:color w:val="000000"/>
          <w:sz w:val="22"/>
        </w:rPr>
        <w:t>6.</w:t>
      </w:r>
      <w:r>
        <w:rPr>
          <w:rFonts w:ascii="Calibri" w:hAnsi="Calibri" w:eastAsia="Calibri"/>
          <w:b/>
          <w:i w:val="0"/>
          <w:color w:val="000000"/>
          <w:sz w:val="22"/>
        </w:rPr>
        <w:t>Retrieve students enrolled in 'Physics'.</w:t>
      </w:r>
    </w:p>
    <w:p>
      <w:pPr>
        <w:autoSpaceDN w:val="0"/>
        <w:autoSpaceDE w:val="0"/>
        <w:widowControl/>
        <w:spacing w:line="197" w:lineRule="auto" w:before="30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INNER JOIN and WHERE course_name = 'Physics'. </w:t>
      </w:r>
    </w:p>
    <w:p>
      <w:pPr>
        <w:autoSpaceDN w:val="0"/>
        <w:autoSpaceDE w:val="0"/>
        <w:widowControl/>
        <w:spacing w:line="245" w:lineRule="auto" w:before="268" w:after="0"/>
        <w:ind w:left="720" w:right="273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STUDENT_NAME FROM STUDENTS S INNER JOIN COURSES C ON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S.COURSE_ID=C.COURSE_ID WHERE COURSE_NAME='Physics'; </w:t>
      </w:r>
    </w:p>
    <w:p>
      <w:pPr>
        <w:autoSpaceDN w:val="0"/>
        <w:autoSpaceDE w:val="0"/>
        <w:widowControl/>
        <w:spacing w:line="240" w:lineRule="auto" w:before="192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150620" cy="4114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4114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80" w:val="left"/>
        </w:tabs>
        <w:autoSpaceDE w:val="0"/>
        <w:widowControl/>
        <w:spacing w:line="250" w:lineRule="auto" w:before="280" w:after="0"/>
        <w:ind w:left="360" w:right="115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7.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List students who have not been assigned a course (use LEFT JOIN and check NULL values). </w:t>
      </w:r>
      <w:r>
        <w:tab/>
      </w: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LEFT JOIN and WHERE course_id IS NULL. </w:t>
      </w:r>
    </w:p>
    <w:p>
      <w:pPr>
        <w:autoSpaceDN w:val="0"/>
        <w:autoSpaceDE w:val="0"/>
        <w:widowControl/>
        <w:spacing w:line="245" w:lineRule="auto" w:before="344" w:after="0"/>
        <w:ind w:left="720" w:right="288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STUDENT_NAME FROM STUDENTS S LEFT JOIN COURSES C ON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S.COURSE_ID=C.COURSE_ID WHERE S.COURSE_ID IS NULL; </w:t>
      </w:r>
    </w:p>
    <w:p>
      <w:pPr>
        <w:autoSpaceDN w:val="0"/>
        <w:autoSpaceDE w:val="0"/>
        <w:widowControl/>
        <w:spacing w:line="240" w:lineRule="auto" w:before="192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97280" cy="86106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861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3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8.</w:t>
      </w:r>
      <w:r>
        <w:rPr>
          <w:rFonts w:ascii="Calibri" w:hAnsi="Calibri" w:eastAsia="Calibri"/>
          <w:b/>
          <w:i w:val="0"/>
          <w:color w:val="000000"/>
          <w:sz w:val="22"/>
        </w:rPr>
        <w:t>Retrieve courses that have at least one student enrolled (use INNER JOIN).</w:t>
      </w:r>
    </w:p>
    <w:p>
      <w:pPr>
        <w:autoSpaceDN w:val="0"/>
        <w:autoSpaceDE w:val="0"/>
        <w:widowControl/>
        <w:spacing w:line="197" w:lineRule="auto" w:before="224" w:after="0"/>
        <w:ind w:left="1080" w:right="0" w:firstLine="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INNER JOIN and check non-null student names. </w:t>
      </w:r>
    </w:p>
    <w:p>
      <w:pPr>
        <w:autoSpaceDN w:val="0"/>
        <w:autoSpaceDE w:val="0"/>
        <w:widowControl/>
        <w:spacing w:line="245" w:lineRule="auto" w:before="266" w:after="0"/>
        <w:ind w:left="720" w:right="86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* FROM STUDENTS S INNER JOIN COURSES C ON S.COURSE_ID=C.COURSE_ID WHERE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S.STUDENT_NAME IS NOT NULL; </w:t>
      </w:r>
    </w:p>
    <w:p>
      <w:pPr>
        <w:autoSpaceDN w:val="0"/>
        <w:autoSpaceDE w:val="0"/>
        <w:widowControl/>
        <w:spacing w:line="240" w:lineRule="auto" w:before="192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39790" cy="83692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36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03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9.</w:t>
      </w:r>
      <w:r>
        <w:rPr>
          <w:rFonts w:ascii="Calibri" w:hAnsi="Calibri" w:eastAsia="Calibri"/>
          <w:b/>
          <w:i w:val="0"/>
          <w:color w:val="000000"/>
          <w:sz w:val="22"/>
        </w:rPr>
        <w:t>Find all students enrolled in a course taught by 'Dr. Smith'.</w:t>
      </w:r>
    </w:p>
    <w:p>
      <w:pPr>
        <w:autoSpaceDN w:val="0"/>
        <w:autoSpaceDE w:val="0"/>
        <w:widowControl/>
        <w:spacing w:line="254" w:lineRule="auto" w:before="264" w:after="0"/>
        <w:ind w:left="720" w:right="2448" w:firstLine="360"/>
        <w:jc w:val="left"/>
      </w:pPr>
      <w:r>
        <w:rPr>
          <w:rFonts w:ascii="Courier New" w:hAnsi="Courier New" w:eastAsia="Courier New"/>
          <w:b w:val="0"/>
          <w:i w:val="0"/>
          <w:color w:val="000000"/>
          <w:sz w:val="20"/>
        </w:rPr>
        <w:t xml:space="preserve">o </w:t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INNER JOIN and filter with WHERE instructor = 'Dr. Smith'.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SELECT STUDENT_NAME FROM STUDENTS S INNER JOIN COURSES C ON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S.COURSE_ID=C.COURSE_ID WHERE C.INSTRUCTOR='Dr. Smith'; </w:t>
      </w:r>
    </w:p>
    <w:p>
      <w:pPr>
        <w:sectPr>
          <w:pgSz w:w="12240" w:h="15840"/>
          <w:pgMar w:top="762" w:right="706" w:bottom="92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99870" cy="60198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9870" cy="6019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10.</w:t>
      </w:r>
      <w:r>
        <w:rPr>
          <w:rFonts w:ascii="Calibri" w:hAnsi="Calibri" w:eastAsia="Calibri"/>
          <w:b/>
          <w:i w:val="0"/>
          <w:color w:val="000000"/>
          <w:sz w:val="22"/>
        </w:rPr>
        <w:t>Find students who are 21 years or older and have been assigned a course.</w:t>
      </w:r>
    </w:p>
    <w:p>
      <w:pPr>
        <w:autoSpaceDN w:val="0"/>
        <w:tabs>
          <w:tab w:pos="720" w:val="left"/>
        </w:tabs>
        <w:autoSpaceDE w:val="0"/>
        <w:widowControl/>
        <w:spacing w:line="206" w:lineRule="auto" w:before="21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INNER JOIN with WHERE age &gt;= 21.</w:t>
      </w:r>
    </w:p>
    <w:p>
      <w:pPr>
        <w:autoSpaceDN w:val="0"/>
        <w:autoSpaceDE w:val="0"/>
        <w:widowControl/>
        <w:spacing w:line="197" w:lineRule="auto" w:before="26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* FROM STUDENTS S INNER JOIN COURSES C ON S.COURSE_ID=C.COURSE_ID WHERE </w:t>
      </w:r>
    </w:p>
    <w:p>
      <w:pPr>
        <w:autoSpaceDN w:val="0"/>
        <w:autoSpaceDE w:val="0"/>
        <w:widowControl/>
        <w:spacing w:line="197" w:lineRule="auto" w:before="5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S.AGE&gt;=21; </w:t>
      </w:r>
    </w:p>
    <w:p>
      <w:pPr>
        <w:autoSpaceDN w:val="0"/>
        <w:autoSpaceDE w:val="0"/>
        <w:widowControl/>
        <w:spacing w:line="240" w:lineRule="auto" w:before="194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943600" cy="68579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JOINs with ORDER BY Clause (11-15) </w:t>
      </w:r>
    </w:p>
    <w:p>
      <w:pPr>
        <w:autoSpaceDN w:val="0"/>
        <w:autoSpaceDE w:val="0"/>
        <w:widowControl/>
        <w:spacing w:line="197" w:lineRule="auto" w:before="11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11.</w:t>
      </w:r>
      <w:r>
        <w:rPr>
          <w:rFonts w:ascii="Calibri" w:hAnsi="Calibri" w:eastAsia="Calibri"/>
          <w:b/>
          <w:i w:val="0"/>
          <w:color w:val="000000"/>
          <w:sz w:val="22"/>
        </w:rPr>
        <w:t>List students and their courses, sorted by student name in ascending order.</w:t>
      </w:r>
    </w:p>
    <w:p>
      <w:pPr>
        <w:autoSpaceDN w:val="0"/>
        <w:tabs>
          <w:tab w:pos="720" w:val="left"/>
        </w:tabs>
        <w:autoSpaceDE w:val="0"/>
        <w:widowControl/>
        <w:spacing w:line="206" w:lineRule="auto" w:before="288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ORDER BY student_name ASC. </w:t>
      </w:r>
    </w:p>
    <w:p>
      <w:pPr>
        <w:autoSpaceDN w:val="0"/>
        <w:autoSpaceDE w:val="0"/>
        <w:widowControl/>
        <w:spacing w:line="197" w:lineRule="auto" w:before="268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STUDENT_NAME,COURSE_NAME FROM STUDENTS S INNER JOIN COURSES C ON </w:t>
      </w:r>
    </w:p>
    <w:p>
      <w:pPr>
        <w:autoSpaceDN w:val="0"/>
        <w:autoSpaceDE w:val="0"/>
        <w:widowControl/>
        <w:spacing w:line="197" w:lineRule="auto" w:before="56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S.COURSE_ID=C.COURSE_ID ORDER BY S.STUDENT_NAME ASC; </w:t>
      </w:r>
    </w:p>
    <w:p>
      <w:pPr>
        <w:autoSpaceDN w:val="0"/>
        <w:autoSpaceDE w:val="0"/>
        <w:widowControl/>
        <w:spacing w:line="240" w:lineRule="auto" w:before="192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84730" cy="77723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4730" cy="7772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076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12.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List courses with their assigned students, sorted by course name in descending </w:t>
      </w:r>
    </w:p>
    <w:p>
      <w:pPr>
        <w:autoSpaceDN w:val="0"/>
        <w:tabs>
          <w:tab w:pos="1440" w:val="left"/>
        </w:tabs>
        <w:autoSpaceDE w:val="0"/>
        <w:widowControl/>
        <w:spacing w:line="209" w:lineRule="auto" w:before="102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order.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ORDER BY course_name DESC. </w:t>
      </w:r>
    </w:p>
    <w:p>
      <w:pPr>
        <w:autoSpaceDN w:val="0"/>
        <w:autoSpaceDE w:val="0"/>
        <w:widowControl/>
        <w:spacing w:line="197" w:lineRule="auto" w:before="340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STUDENT_NAME,COURSE_NAME FROM STUDENTS S INNER JOIN COURSES C ON </w:t>
      </w:r>
    </w:p>
    <w:p>
      <w:pPr>
        <w:autoSpaceDN w:val="0"/>
        <w:autoSpaceDE w:val="0"/>
        <w:widowControl/>
        <w:spacing w:line="197" w:lineRule="auto" w:before="54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S.COURSE_ID=C.COURSE_ID ORDER BY COURSE_NAME DESC; </w:t>
      </w:r>
    </w:p>
    <w:p>
      <w:pPr>
        <w:autoSpaceDN w:val="0"/>
        <w:autoSpaceDE w:val="0"/>
        <w:widowControl/>
        <w:spacing w:line="240" w:lineRule="auto" w:before="188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324100" cy="76961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69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7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13.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Retrieve students along with their assigned courses, ordered by student age (oldest to </w:t>
      </w:r>
    </w:p>
    <w:p>
      <w:pPr>
        <w:autoSpaceDN w:val="0"/>
        <w:autoSpaceDE w:val="0"/>
        <w:widowControl/>
        <w:spacing w:line="197" w:lineRule="auto" w:before="52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youngest).</w:t>
      </w:r>
    </w:p>
    <w:p>
      <w:pPr>
        <w:sectPr>
          <w:pgSz w:w="12240" w:h="15840"/>
          <w:pgMar w:top="720" w:right="1410" w:bottom="6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06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ORDER BY age DESC. </w:t>
      </w:r>
    </w:p>
    <w:p>
      <w:pPr>
        <w:autoSpaceDN w:val="0"/>
        <w:autoSpaceDE w:val="0"/>
        <w:widowControl/>
        <w:spacing w:line="197" w:lineRule="auto" w:before="268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STUDENT_NAME,COURSE_NAME FROM STUDENTS S INNER JOIN COURSES C ON </w:t>
      </w:r>
    </w:p>
    <w:p>
      <w:pPr>
        <w:autoSpaceDN w:val="0"/>
        <w:autoSpaceDE w:val="0"/>
        <w:widowControl/>
        <w:spacing w:line="197" w:lineRule="auto" w:before="56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S.COURSE_ID=C.COURSE_ID ORDER BY AGE DESC; </w:t>
      </w:r>
    </w:p>
    <w:p>
      <w:pPr>
        <w:autoSpaceDN w:val="0"/>
        <w:autoSpaceDE w:val="0"/>
        <w:widowControl/>
        <w:spacing w:line="240" w:lineRule="auto" w:before="194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52700" cy="9525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52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9" w:lineRule="auto" w:before="25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14.</w:t>
      </w:r>
      <w:r>
        <w:rPr>
          <w:rFonts w:ascii="Calibri" w:hAnsi="Calibri" w:eastAsia="Calibri"/>
          <w:b/>
          <w:i w:val="0"/>
          <w:color w:val="000000"/>
          <w:sz w:val="22"/>
        </w:rPr>
        <w:t>List students who have a course assigned, ordered by the course instructor name.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</w:p>
    <w:p>
      <w:pPr>
        <w:autoSpaceDN w:val="0"/>
        <w:autoSpaceDE w:val="0"/>
        <w:widowControl/>
        <w:spacing w:line="197" w:lineRule="auto" w:before="118" w:after="0"/>
        <w:ind w:left="720" w:right="0" w:firstLine="0"/>
        <w:jc w:val="left"/>
      </w:pP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ORDER BY instructor ASC. </w:t>
      </w:r>
    </w:p>
    <w:p>
      <w:pPr>
        <w:autoSpaceDN w:val="0"/>
        <w:autoSpaceDE w:val="0"/>
        <w:widowControl/>
        <w:spacing w:line="197" w:lineRule="auto" w:before="342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STUDENT_NAME,COURSE_NAME FROM STUDENTS S INNER JOIN COURSES C ON </w:t>
      </w:r>
    </w:p>
    <w:p>
      <w:pPr>
        <w:autoSpaceDN w:val="0"/>
        <w:autoSpaceDE w:val="0"/>
        <w:widowControl/>
        <w:spacing w:line="197" w:lineRule="auto" w:before="56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S.COURSE_ID=C.COURSE_ID ORDER BY INSTRUCTOR ASC; </w:t>
      </w:r>
    </w:p>
    <w:p>
      <w:pPr>
        <w:autoSpaceDN w:val="0"/>
        <w:autoSpaceDE w:val="0"/>
        <w:widowControl/>
        <w:spacing w:line="240" w:lineRule="auto" w:before="192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57400" cy="762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76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7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15.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Find all student-course combinations from the CROSS JOIN, sorted by student name first and </w:t>
      </w:r>
    </w:p>
    <w:p>
      <w:pPr>
        <w:autoSpaceDN w:val="0"/>
        <w:autoSpaceDE w:val="0"/>
        <w:widowControl/>
        <w:spacing w:line="197" w:lineRule="auto" w:before="52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then by course name.</w:t>
      </w:r>
    </w:p>
    <w:p>
      <w:pPr>
        <w:autoSpaceDN w:val="0"/>
        <w:tabs>
          <w:tab w:pos="720" w:val="left"/>
        </w:tabs>
        <w:autoSpaceDE w:val="0"/>
        <w:widowControl/>
        <w:spacing w:line="206" w:lineRule="auto" w:before="23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ORDER BY student_name, course_name.</w:t>
      </w:r>
    </w:p>
    <w:p>
      <w:pPr>
        <w:autoSpaceDN w:val="0"/>
        <w:autoSpaceDE w:val="0"/>
        <w:widowControl/>
        <w:spacing w:line="197" w:lineRule="auto" w:before="266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* FROM STUDENTS S CROSS JOIN COURSES C ORDER BY </w:t>
      </w:r>
    </w:p>
    <w:p>
      <w:pPr>
        <w:autoSpaceDN w:val="0"/>
        <w:autoSpaceDE w:val="0"/>
        <w:widowControl/>
        <w:spacing w:line="197" w:lineRule="auto" w:before="52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S.STUDENT_NAME,C.COURSE_NAME; </w:t>
      </w:r>
    </w:p>
    <w:p>
      <w:pPr>
        <w:autoSpaceDN w:val="0"/>
        <w:autoSpaceDE w:val="0"/>
        <w:widowControl/>
        <w:spacing w:line="240" w:lineRule="auto" w:before="194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943600" cy="240029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2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7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JOINs with GROUP BY and HAVING (16-20) </w:t>
      </w:r>
    </w:p>
    <w:p>
      <w:pPr>
        <w:autoSpaceDN w:val="0"/>
        <w:autoSpaceDE w:val="0"/>
        <w:widowControl/>
        <w:spacing w:line="197" w:lineRule="auto" w:before="152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16.</w:t>
      </w:r>
      <w:r>
        <w:rPr>
          <w:rFonts w:ascii="Calibri" w:hAnsi="Calibri" w:eastAsia="Calibri"/>
          <w:b/>
          <w:i w:val="0"/>
          <w:color w:val="000000"/>
          <w:sz w:val="22"/>
        </w:rPr>
        <w:t>Find the total number of students enrolled in each course (use GROUP BY).</w:t>
      </w:r>
    </w:p>
    <w:p>
      <w:pPr>
        <w:autoSpaceDN w:val="0"/>
        <w:tabs>
          <w:tab w:pos="720" w:val="left"/>
        </w:tabs>
        <w:autoSpaceDE w:val="0"/>
        <w:widowControl/>
        <w:spacing w:line="206" w:lineRule="auto" w:before="142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COUNT(student_id) GROUP BY course_id. </w:t>
      </w:r>
    </w:p>
    <w:p>
      <w:pPr>
        <w:sectPr>
          <w:pgSz w:w="12240" w:h="15840"/>
          <w:pgMar w:top="738" w:right="700" w:bottom="70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432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COUNT(student_id) AS TOTAL_NO_sTUDENTS,COURSE_NAME FROM STUDENTS S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RIGHT JOIN COURSES C ON S.COURSE_ID=C.COURSE_ID GROUP BY COURSE_NAME </w:t>
      </w:r>
    </w:p>
    <w:p>
      <w:pPr>
        <w:autoSpaceDN w:val="0"/>
        <w:autoSpaceDE w:val="0"/>
        <w:widowControl/>
        <w:spacing w:line="240" w:lineRule="auto" w:before="194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001010" cy="127253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1010" cy="12725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690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17.</w:t>
      </w:r>
      <w:r>
        <w:rPr>
          <w:rFonts w:ascii="Calibri" w:hAnsi="Calibri" w:eastAsia="Calibri"/>
          <w:b/>
          <w:i w:val="0"/>
          <w:color w:val="000000"/>
          <w:sz w:val="22"/>
        </w:rPr>
        <w:t>Find the average age of students enrolled in each course (use GROUP BY).</w:t>
      </w:r>
    </w:p>
    <w:p>
      <w:pPr>
        <w:autoSpaceDN w:val="0"/>
        <w:tabs>
          <w:tab w:pos="720" w:val="left"/>
        </w:tabs>
        <w:autoSpaceDE w:val="0"/>
        <w:widowControl/>
        <w:spacing w:line="206" w:lineRule="auto" w:before="214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AVG(age) GROUP BY course_id. </w:t>
      </w:r>
    </w:p>
    <w:p>
      <w:pPr>
        <w:autoSpaceDN w:val="0"/>
        <w:autoSpaceDE w:val="0"/>
        <w:widowControl/>
        <w:spacing w:line="245" w:lineRule="auto" w:before="266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AVG(AGE) AS AVERAGE_AGE,COURSE_NAME FROM STUDENTS S RIGHT JOIN COURSES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C ON S.COURSE_ID=C.COURSE_ID GROUP BY COURSE_NAME </w:t>
      </w:r>
    </w:p>
    <w:p>
      <w:pPr>
        <w:autoSpaceDN w:val="0"/>
        <w:autoSpaceDE w:val="0"/>
        <w:widowControl/>
        <w:spacing w:line="240" w:lineRule="auto" w:before="194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33600" cy="126491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649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3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18.</w:t>
      </w:r>
      <w:r>
        <w:rPr>
          <w:rFonts w:ascii="Calibri" w:hAnsi="Calibri" w:eastAsia="Calibri"/>
          <w:b/>
          <w:i w:val="0"/>
          <w:color w:val="000000"/>
          <w:sz w:val="22"/>
        </w:rPr>
        <w:t>Show only those courses where more than one student is enrolled.</w:t>
      </w:r>
    </w:p>
    <w:p>
      <w:pPr>
        <w:autoSpaceDN w:val="0"/>
        <w:tabs>
          <w:tab w:pos="720" w:val="left"/>
        </w:tabs>
        <w:autoSpaceDE w:val="0"/>
        <w:widowControl/>
        <w:spacing w:line="209" w:lineRule="auto" w:before="216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HAVING COUNT(student_id) &gt; 1. </w:t>
      </w:r>
    </w:p>
    <w:p>
      <w:pPr>
        <w:autoSpaceDN w:val="0"/>
        <w:autoSpaceDE w:val="0"/>
        <w:widowControl/>
        <w:spacing w:line="245" w:lineRule="auto" w:before="268" w:after="0"/>
        <w:ind w:left="720" w:right="28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COUNT(STUDENT_ID) AS TOTAL_COUNT,COURSE_NAME FROM STUDENTS S INNER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JOIN COURSES C ON S.COURSE_ID=C.COURSE_ID GROUP BY COURSE_NAME HAVING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COUNT(STUDENT_ID) &gt; 1 </w:t>
      </w:r>
    </w:p>
    <w:p>
      <w:pPr>
        <w:autoSpaceDN w:val="0"/>
        <w:autoSpaceDE w:val="0"/>
        <w:widowControl/>
        <w:spacing w:line="240" w:lineRule="auto" w:before="19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54760" cy="29717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4760" cy="2971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44" w:after="0"/>
        <w:ind w:left="36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19.</w:t>
      </w:r>
      <w:r>
        <w:rPr>
          <w:rFonts w:ascii="Calibri" w:hAnsi="Calibri" w:eastAsia="Calibri"/>
          <w:b/>
          <w:i w:val="0"/>
          <w:color w:val="000000"/>
          <w:sz w:val="22"/>
        </w:rPr>
        <w:t>Find the course with the highest number of students enrolled.</w:t>
      </w:r>
    </w:p>
    <w:p>
      <w:pPr>
        <w:autoSpaceDN w:val="0"/>
        <w:tabs>
          <w:tab w:pos="720" w:val="left"/>
        </w:tabs>
        <w:autoSpaceDE w:val="0"/>
        <w:widowControl/>
        <w:spacing w:line="206" w:lineRule="auto" w:before="218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GROUP BY and ORDER BY COUNT(student_id) DESC LIMIT 1. </w:t>
      </w:r>
    </w:p>
    <w:p>
      <w:pPr>
        <w:autoSpaceDN w:val="0"/>
        <w:autoSpaceDE w:val="0"/>
        <w:widowControl/>
        <w:spacing w:line="245" w:lineRule="auto" w:before="266" w:after="0"/>
        <w:ind w:left="72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TOTAL_COUNT, COURSE_NAME FROM (SELECT COUNT(S.STUDENT_ID) AS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TOTAL_COUNT, C.COURSE_NAME FROM STUDENTS S INNER JOIN COURSES C ON S.COURSE_ID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= C.COURSE_ID GROUP BY C.COURSE_NAME ORDER BY TOTAL_COUNT DESC) WHERE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ROWNUM = 1; </w:t>
      </w:r>
    </w:p>
    <w:p>
      <w:pPr>
        <w:autoSpaceDN w:val="0"/>
        <w:autoSpaceDE w:val="0"/>
        <w:widowControl/>
        <w:spacing w:line="240" w:lineRule="auto" w:before="19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123440" cy="48767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3440" cy="487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62" w:right="1378" w:bottom="76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4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45" w:lineRule="auto" w:before="0" w:after="0"/>
        <w:ind w:left="360" w:right="432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>20.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Find the average age of students per course, but only for courses where the average age is </w:t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greater than 21.</w:t>
      </w:r>
    </w:p>
    <w:p>
      <w:pPr>
        <w:autoSpaceDN w:val="0"/>
        <w:tabs>
          <w:tab w:pos="720" w:val="left"/>
        </w:tabs>
        <w:autoSpaceDE w:val="0"/>
        <w:widowControl/>
        <w:spacing w:line="206" w:lineRule="auto" w:before="23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●</w:t>
      </w:r>
      <w:r>
        <w:tab/>
      </w:r>
      <w:r>
        <w:rPr>
          <w:rFonts w:ascii="Calibri" w:hAnsi="Calibri" w:eastAsia="Calibri"/>
          <w:b w:val="0"/>
          <w:i/>
          <w:color w:val="000000"/>
          <w:sz w:val="22"/>
        </w:rPr>
        <w:t>Hint: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Use HAVING AVG(age) &gt; 21. </w:t>
      </w:r>
    </w:p>
    <w:p>
      <w:pPr>
        <w:autoSpaceDN w:val="0"/>
        <w:autoSpaceDE w:val="0"/>
        <w:widowControl/>
        <w:spacing w:line="245" w:lineRule="auto" w:before="270" w:after="0"/>
        <w:ind w:left="0" w:right="576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SELECT AVG(AGE) AS AVG_AGE,COURSE_NAME FROM STUDENTS S INNER JOIN COURSES C ON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S.COURSE_ID=C.COURSE_ID GROUP BY COURSE_NAME HAVING AVG(AGE)&gt; 21 </w:t>
      </w:r>
    </w:p>
    <w:p>
      <w:pPr>
        <w:autoSpaceDN w:val="0"/>
        <w:autoSpaceDE w:val="0"/>
        <w:widowControl/>
        <w:spacing w:line="240" w:lineRule="auto" w:before="196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039620" cy="54101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39620" cy="5410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62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