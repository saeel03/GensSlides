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0309" cy="8070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80708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0" w:bottom="144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